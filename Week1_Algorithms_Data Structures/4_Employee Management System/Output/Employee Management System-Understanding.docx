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ADC3" w14:textId="54DA708E" w:rsidR="008F64E2" w:rsidRPr="00A11DAD" w:rsidRDefault="00000000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A11DAD">
        <w:rPr>
          <w:rFonts w:ascii="Times New Roman" w:hAnsi="Times New Roman" w:cs="Times New Roman"/>
          <w:sz w:val="40"/>
          <w:szCs w:val="40"/>
        </w:rPr>
        <w:t>Exercise 4: Employee Management System</w:t>
      </w:r>
    </w:p>
    <w:p w14:paraId="1AFE0BAD" w14:textId="77777777" w:rsidR="008F64E2" w:rsidRPr="00A11DAD" w:rsidRDefault="00000000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A11DAD">
        <w:rPr>
          <w:rFonts w:ascii="Times New Roman" w:hAnsi="Times New Roman" w:cs="Times New Roman"/>
          <w:sz w:val="30"/>
          <w:szCs w:val="30"/>
        </w:rPr>
        <w:t>1. Understand Array Representation</w:t>
      </w:r>
    </w:p>
    <w:p w14:paraId="1F12ACD0" w14:textId="77777777" w:rsidR="008F64E2" w:rsidRPr="00A11DAD" w:rsidRDefault="00000000">
      <w:p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Arrays are a collection of elements stored at contiguous memory locations. Each element is accessed by its index, starting from 0. Arrays allow constant-time access (</w:t>
      </w:r>
      <w:proofErr w:type="gramStart"/>
      <w:r w:rsidRPr="00A11DAD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A11DAD">
        <w:rPr>
          <w:rFonts w:ascii="Times New Roman" w:hAnsi="Times New Roman" w:cs="Times New Roman"/>
          <w:sz w:val="26"/>
          <w:szCs w:val="26"/>
        </w:rPr>
        <w:t>1)) to elements due to their indexed structure.</w:t>
      </w:r>
    </w:p>
    <w:p w14:paraId="27758F2D" w14:textId="77777777" w:rsidR="00A11DAD" w:rsidRDefault="00000000" w:rsidP="00A11DAD">
      <w:pPr>
        <w:rPr>
          <w:rFonts w:ascii="Times New Roman" w:hAnsi="Times New Roman" w:cs="Times New Roman"/>
          <w:sz w:val="30"/>
          <w:szCs w:val="30"/>
        </w:rPr>
      </w:pPr>
      <w:r w:rsidRPr="00A11DAD">
        <w:rPr>
          <w:rFonts w:ascii="Times New Roman" w:hAnsi="Times New Roman" w:cs="Times New Roman"/>
          <w:sz w:val="30"/>
          <w:szCs w:val="30"/>
        </w:rPr>
        <w:t>Advantages of Arrays:</w:t>
      </w:r>
    </w:p>
    <w:p w14:paraId="62C9185A" w14:textId="46E314E6" w:rsidR="00A11DAD" w:rsidRDefault="00A11DAD" w:rsidP="00A11D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Fast access using index (</w:t>
      </w:r>
      <w:proofErr w:type="gramStart"/>
      <w:r w:rsidRPr="00A11DAD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A11DAD">
        <w:rPr>
          <w:rFonts w:ascii="Times New Roman" w:hAnsi="Times New Roman" w:cs="Times New Roman"/>
          <w:sz w:val="26"/>
          <w:szCs w:val="26"/>
        </w:rPr>
        <w:t>1))</w:t>
      </w:r>
    </w:p>
    <w:p w14:paraId="5079113C" w14:textId="32326587" w:rsidR="00A11DAD" w:rsidRDefault="00A11DAD" w:rsidP="00A11D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Simple and easy to implemen</w:t>
      </w:r>
      <w:r>
        <w:rPr>
          <w:rFonts w:ascii="Times New Roman" w:hAnsi="Times New Roman" w:cs="Times New Roman"/>
          <w:sz w:val="26"/>
          <w:szCs w:val="26"/>
        </w:rPr>
        <w:t>t</w:t>
      </w:r>
    </w:p>
    <w:p w14:paraId="2A7C6D8C" w14:textId="5CD8D9BC" w:rsidR="008F64E2" w:rsidRPr="00A11DAD" w:rsidRDefault="00A11DAD" w:rsidP="00A11D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Useful when the number of elements is fixed and known in advanc</w:t>
      </w:r>
      <w:r>
        <w:rPr>
          <w:rFonts w:ascii="Times New Roman" w:hAnsi="Times New Roman" w:cs="Times New Roman"/>
          <w:sz w:val="26"/>
          <w:szCs w:val="26"/>
        </w:rPr>
        <w:t>e</w:t>
      </w:r>
    </w:p>
    <w:p w14:paraId="0283605E" w14:textId="77777777" w:rsidR="008F64E2" w:rsidRPr="00A11DAD" w:rsidRDefault="00000000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A11DAD">
        <w:rPr>
          <w:rFonts w:ascii="Times New Roman" w:hAnsi="Times New Roman" w:cs="Times New Roman"/>
          <w:sz w:val="30"/>
          <w:szCs w:val="30"/>
        </w:rPr>
        <w:t>4. Analysis</w:t>
      </w:r>
    </w:p>
    <w:p w14:paraId="051494B9" w14:textId="77777777" w:rsidR="008F64E2" w:rsidRPr="00A11DAD" w:rsidRDefault="0000000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A11DAD">
        <w:rPr>
          <w:rFonts w:ascii="Times New Roman" w:hAnsi="Times New Roman" w:cs="Times New Roman"/>
          <w:sz w:val="30"/>
          <w:szCs w:val="30"/>
        </w:rPr>
        <w:t>Time Complexity of Operations:</w:t>
      </w:r>
    </w:p>
    <w:p w14:paraId="65A1DE36" w14:textId="77777777" w:rsidR="00A11DAD" w:rsidRDefault="00000000" w:rsidP="00A11D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 xml:space="preserve">Add (at end): </w:t>
      </w:r>
      <w:proofErr w:type="gramStart"/>
      <w:r w:rsidRPr="00A11DAD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A11DAD">
        <w:rPr>
          <w:rFonts w:ascii="Times New Roman" w:hAnsi="Times New Roman" w:cs="Times New Roman"/>
          <w:sz w:val="26"/>
          <w:szCs w:val="26"/>
        </w:rPr>
        <w:t>1) if space is available, O(n) if resizing is needed</w:t>
      </w:r>
    </w:p>
    <w:p w14:paraId="7CEA7042" w14:textId="57BC3773" w:rsidR="00A11DAD" w:rsidRDefault="00A11DAD" w:rsidP="00A11D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 xml:space="preserve">Search: O(n) in unsorted array, </w:t>
      </w:r>
      <w:proofErr w:type="gramStart"/>
      <w:r w:rsidRPr="00A11DAD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A11DAD">
        <w:rPr>
          <w:rFonts w:ascii="Times New Roman" w:hAnsi="Times New Roman" w:cs="Times New Roman"/>
          <w:sz w:val="26"/>
          <w:szCs w:val="26"/>
        </w:rPr>
        <w:t>log n) in sorted array using binary search</w:t>
      </w:r>
    </w:p>
    <w:p w14:paraId="107480AB" w14:textId="670D350C" w:rsidR="00A11DAD" w:rsidRDefault="00A11DAD" w:rsidP="00A11D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Traverse: O(n), as we visit each element</w:t>
      </w:r>
    </w:p>
    <w:p w14:paraId="019A34E3" w14:textId="24CA1F59" w:rsidR="008F64E2" w:rsidRPr="00A11DAD" w:rsidRDefault="00A11DAD" w:rsidP="00A11D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Delete: O(n), since elements may need to be shifted</w:t>
      </w:r>
      <w:r w:rsidR="00000000" w:rsidRPr="00A11D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EB8B00" w14:textId="77777777" w:rsidR="008F64E2" w:rsidRPr="00A11DAD" w:rsidRDefault="0000000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A11DAD">
        <w:rPr>
          <w:rFonts w:ascii="Times New Roman" w:hAnsi="Times New Roman" w:cs="Times New Roman"/>
          <w:sz w:val="30"/>
          <w:szCs w:val="30"/>
        </w:rPr>
        <w:t>Limitations of Arrays:</w:t>
      </w:r>
    </w:p>
    <w:p w14:paraId="235AA9E2" w14:textId="77777777" w:rsidR="00A11DAD" w:rsidRDefault="00000000" w:rsidP="00A11D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Fixed Size: Once declared, the size of an array cannot be changed.</w:t>
      </w:r>
    </w:p>
    <w:p w14:paraId="303C09C4" w14:textId="19727C9A" w:rsidR="00A11DAD" w:rsidRDefault="00A11DAD" w:rsidP="00A11D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Inefficient Insertions/Deletions: Especially in the middle, as elements need to be shifted.</w:t>
      </w:r>
    </w:p>
    <w:p w14:paraId="4E403F78" w14:textId="5822E4F4" w:rsidR="008F64E2" w:rsidRPr="00A11DAD" w:rsidRDefault="00A11DAD" w:rsidP="00A11D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Wasted Memory: Pre-allocating large arrays may lead to unused memory.</w:t>
      </w:r>
    </w:p>
    <w:p w14:paraId="11CFAD11" w14:textId="77777777" w:rsidR="008F64E2" w:rsidRPr="00A11DAD" w:rsidRDefault="0000000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A11DAD">
        <w:rPr>
          <w:rFonts w:ascii="Times New Roman" w:hAnsi="Times New Roman" w:cs="Times New Roman"/>
          <w:sz w:val="30"/>
          <w:szCs w:val="30"/>
        </w:rPr>
        <w:t>When to Use Arrays:</w:t>
      </w:r>
    </w:p>
    <w:p w14:paraId="45A47FAC" w14:textId="77777777" w:rsidR="00A11DAD" w:rsidRDefault="00000000" w:rsidP="00A11D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When quick access using index is required</w:t>
      </w:r>
    </w:p>
    <w:p w14:paraId="1783B988" w14:textId="365AA7AC" w:rsidR="00A11DAD" w:rsidRDefault="00A11DAD" w:rsidP="00A11D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When the number of elements is known and fixed</w:t>
      </w:r>
    </w:p>
    <w:p w14:paraId="672F179A" w14:textId="6BB09411" w:rsidR="008F64E2" w:rsidRPr="00A11DAD" w:rsidRDefault="00A11DAD" w:rsidP="00A11D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11DAD">
        <w:rPr>
          <w:rFonts w:ascii="Times New Roman" w:hAnsi="Times New Roman" w:cs="Times New Roman"/>
          <w:sz w:val="26"/>
          <w:szCs w:val="26"/>
        </w:rPr>
        <w:t>For implementing low-level data structures like stacks and queues</w:t>
      </w:r>
      <w:r w:rsidR="00000000" w:rsidRPr="00A11DAD">
        <w:rPr>
          <w:rFonts w:ascii="Times New Roman" w:hAnsi="Times New Roman" w:cs="Times New Roman"/>
          <w:sz w:val="26"/>
          <w:szCs w:val="26"/>
        </w:rPr>
        <w:br/>
      </w:r>
    </w:p>
    <w:sectPr w:rsidR="008F64E2" w:rsidRPr="00A11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31ECA"/>
    <w:multiLevelType w:val="hybridMultilevel"/>
    <w:tmpl w:val="D69E1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530BB"/>
    <w:multiLevelType w:val="hybridMultilevel"/>
    <w:tmpl w:val="3F2E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C5A08"/>
    <w:multiLevelType w:val="hybridMultilevel"/>
    <w:tmpl w:val="77603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73287"/>
    <w:multiLevelType w:val="hybridMultilevel"/>
    <w:tmpl w:val="3CE45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B225D"/>
    <w:multiLevelType w:val="hybridMultilevel"/>
    <w:tmpl w:val="29EA4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4381C"/>
    <w:multiLevelType w:val="hybridMultilevel"/>
    <w:tmpl w:val="B88AF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42133">
    <w:abstractNumId w:val="8"/>
  </w:num>
  <w:num w:numId="2" w16cid:durableId="2127234874">
    <w:abstractNumId w:val="6"/>
  </w:num>
  <w:num w:numId="3" w16cid:durableId="29452034">
    <w:abstractNumId w:val="5"/>
  </w:num>
  <w:num w:numId="4" w16cid:durableId="215091100">
    <w:abstractNumId w:val="4"/>
  </w:num>
  <w:num w:numId="5" w16cid:durableId="1297371564">
    <w:abstractNumId w:val="7"/>
  </w:num>
  <w:num w:numId="6" w16cid:durableId="2118213179">
    <w:abstractNumId w:val="3"/>
  </w:num>
  <w:num w:numId="7" w16cid:durableId="874385139">
    <w:abstractNumId w:val="2"/>
  </w:num>
  <w:num w:numId="8" w16cid:durableId="1651202970">
    <w:abstractNumId w:val="1"/>
  </w:num>
  <w:num w:numId="9" w16cid:durableId="1069381716">
    <w:abstractNumId w:val="0"/>
  </w:num>
  <w:num w:numId="10" w16cid:durableId="1724135524">
    <w:abstractNumId w:val="11"/>
  </w:num>
  <w:num w:numId="11" w16cid:durableId="974414725">
    <w:abstractNumId w:val="13"/>
  </w:num>
  <w:num w:numId="12" w16cid:durableId="542444935">
    <w:abstractNumId w:val="12"/>
  </w:num>
  <w:num w:numId="13" w16cid:durableId="1290434560">
    <w:abstractNumId w:val="14"/>
  </w:num>
  <w:num w:numId="14" w16cid:durableId="679939372">
    <w:abstractNumId w:val="9"/>
  </w:num>
  <w:num w:numId="15" w16cid:durableId="1759331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F64E2"/>
    <w:rsid w:val="00A11DAD"/>
    <w:rsid w:val="00AA1D8D"/>
    <w:rsid w:val="00B47730"/>
    <w:rsid w:val="00CB0664"/>
    <w:rsid w:val="00EB5F15"/>
    <w:rsid w:val="00F73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6D8E0"/>
  <w14:defaultImageDpi w14:val="300"/>
  <w15:docId w15:val="{B07023D2-3C51-4F00-9561-5B11CA09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Madhan S</cp:lastModifiedBy>
  <cp:revision>2</cp:revision>
  <dcterms:created xsi:type="dcterms:W3CDTF">2025-06-21T10:43:00Z</dcterms:created>
  <dcterms:modified xsi:type="dcterms:W3CDTF">2025-06-21T10:43:00Z</dcterms:modified>
  <cp:category/>
</cp:coreProperties>
</file>