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27830" w14:textId="2080564C" w:rsidR="00CB0B8A" w:rsidRDefault="00000000">
      <w:pPr>
        <w:pStyle w:val="Title"/>
      </w:pPr>
      <w:r>
        <w:t xml:space="preserve">Exercise 5: Task Management System </w:t>
      </w:r>
    </w:p>
    <w:p w14:paraId="0899A66D" w14:textId="77777777" w:rsidR="00CB0B8A" w:rsidRPr="00ED550F" w:rsidRDefault="00000000">
      <w:pPr>
        <w:pStyle w:val="Heading1"/>
        <w:rPr>
          <w:sz w:val="30"/>
          <w:szCs w:val="30"/>
        </w:rPr>
      </w:pPr>
      <w:r w:rsidRPr="00ED550F">
        <w:rPr>
          <w:sz w:val="30"/>
          <w:szCs w:val="30"/>
        </w:rPr>
        <w:t>1. Understand Linked Lists</w:t>
      </w:r>
    </w:p>
    <w:p w14:paraId="09926709" w14:textId="77777777" w:rsidR="00CB0B8A" w:rsidRDefault="00000000">
      <w:pPr>
        <w:pStyle w:val="Heading2"/>
      </w:pPr>
      <w:r>
        <w:t>Singly Linked List:</w:t>
      </w:r>
    </w:p>
    <w:p w14:paraId="50878A07" w14:textId="77777777" w:rsidR="00CB0B8A" w:rsidRPr="0072652D" w:rsidRDefault="00000000">
      <w:pPr>
        <w:rPr>
          <w:sz w:val="24"/>
          <w:szCs w:val="24"/>
        </w:rPr>
      </w:pPr>
      <w:r w:rsidRPr="0072652D">
        <w:rPr>
          <w:sz w:val="24"/>
          <w:szCs w:val="24"/>
        </w:rPr>
        <w:t>A Singly Linked List is a data structure in which each node contains data and a reference (link) to the next node in the sequence. It allows traversal in only one direction (from head to tail). Operations such as insertion and deletion are efficient at the beginning but slower at the end.</w:t>
      </w:r>
    </w:p>
    <w:p w14:paraId="7AC70C80" w14:textId="77777777" w:rsidR="00CB0B8A" w:rsidRDefault="00000000">
      <w:pPr>
        <w:pStyle w:val="Heading2"/>
      </w:pPr>
      <w:r>
        <w:t>Doubly Linked List:</w:t>
      </w:r>
    </w:p>
    <w:p w14:paraId="41378229" w14:textId="77777777" w:rsidR="00CB0B8A" w:rsidRPr="0072652D" w:rsidRDefault="00000000">
      <w:pPr>
        <w:rPr>
          <w:sz w:val="24"/>
          <w:szCs w:val="24"/>
        </w:rPr>
      </w:pPr>
      <w:r w:rsidRPr="0072652D">
        <w:rPr>
          <w:sz w:val="24"/>
          <w:szCs w:val="24"/>
        </w:rPr>
        <w:t>A Doubly Linked List is a more complex structure where each node contains a reference to both the next and the previous node. This allows traversal in both forward and backward directions, making it more flexible but using more memory due to the extra pointer.</w:t>
      </w:r>
    </w:p>
    <w:p w14:paraId="09893BE2" w14:textId="77777777" w:rsidR="00CB0B8A" w:rsidRPr="00ED550F" w:rsidRDefault="00000000">
      <w:pPr>
        <w:pStyle w:val="Heading1"/>
        <w:rPr>
          <w:sz w:val="30"/>
          <w:szCs w:val="30"/>
        </w:rPr>
      </w:pPr>
      <w:r w:rsidRPr="00ED550F">
        <w:rPr>
          <w:sz w:val="30"/>
          <w:szCs w:val="30"/>
        </w:rPr>
        <w:t>4. Analysis</w:t>
      </w:r>
    </w:p>
    <w:p w14:paraId="70CB1089" w14:textId="77777777" w:rsidR="00CB0B8A" w:rsidRDefault="00000000">
      <w:pPr>
        <w:pStyle w:val="Heading2"/>
      </w:pPr>
      <w:r>
        <w:t>Time Complexity of Operations:</w:t>
      </w:r>
    </w:p>
    <w:p w14:paraId="1AFD7BB3" w14:textId="77777777" w:rsidR="0072652D" w:rsidRDefault="00000000" w:rsidP="0072652D">
      <w:pPr>
        <w:pStyle w:val="ListParagraph"/>
        <w:numPr>
          <w:ilvl w:val="0"/>
          <w:numId w:val="14"/>
        </w:numPr>
        <w:rPr>
          <w:sz w:val="24"/>
          <w:szCs w:val="24"/>
        </w:rPr>
      </w:pPr>
      <w:r w:rsidRPr="0072652D">
        <w:rPr>
          <w:sz w:val="24"/>
          <w:szCs w:val="24"/>
        </w:rPr>
        <w:t xml:space="preserve">Add (at end): O(n) in singly linked list, </w:t>
      </w:r>
      <w:proofErr w:type="gramStart"/>
      <w:r w:rsidRPr="0072652D">
        <w:rPr>
          <w:sz w:val="24"/>
          <w:szCs w:val="24"/>
        </w:rPr>
        <w:t>O(</w:t>
      </w:r>
      <w:proofErr w:type="gramEnd"/>
      <w:r w:rsidRPr="0072652D">
        <w:rPr>
          <w:sz w:val="24"/>
          <w:szCs w:val="24"/>
        </w:rPr>
        <w:t>1) if tail reference is maintained</w:t>
      </w:r>
    </w:p>
    <w:p w14:paraId="706DE4F2" w14:textId="2DA86523" w:rsidR="0072652D" w:rsidRDefault="0072652D" w:rsidP="0072652D">
      <w:pPr>
        <w:pStyle w:val="ListParagraph"/>
        <w:numPr>
          <w:ilvl w:val="0"/>
          <w:numId w:val="14"/>
        </w:numPr>
        <w:rPr>
          <w:sz w:val="24"/>
          <w:szCs w:val="24"/>
        </w:rPr>
      </w:pPr>
      <w:r w:rsidRPr="0072652D">
        <w:rPr>
          <w:sz w:val="24"/>
          <w:szCs w:val="24"/>
        </w:rPr>
        <w:t>Search: O(n), as we may need to traverse the entire list</w:t>
      </w:r>
    </w:p>
    <w:p w14:paraId="4EBF5340" w14:textId="3FD4A489" w:rsidR="0072652D" w:rsidRDefault="0072652D" w:rsidP="0072652D">
      <w:pPr>
        <w:pStyle w:val="ListParagraph"/>
        <w:numPr>
          <w:ilvl w:val="0"/>
          <w:numId w:val="14"/>
        </w:numPr>
        <w:rPr>
          <w:sz w:val="24"/>
          <w:szCs w:val="24"/>
        </w:rPr>
      </w:pPr>
      <w:r w:rsidRPr="0072652D">
        <w:rPr>
          <w:sz w:val="24"/>
          <w:szCs w:val="24"/>
        </w:rPr>
        <w:t>Traverse: O(n), visiting each node once</w:t>
      </w:r>
    </w:p>
    <w:p w14:paraId="394643E4" w14:textId="47C24BAF" w:rsidR="00CB0B8A" w:rsidRPr="0072652D" w:rsidRDefault="0072652D" w:rsidP="0072652D">
      <w:pPr>
        <w:pStyle w:val="ListParagraph"/>
        <w:numPr>
          <w:ilvl w:val="0"/>
          <w:numId w:val="14"/>
        </w:numPr>
        <w:rPr>
          <w:sz w:val="24"/>
          <w:szCs w:val="24"/>
        </w:rPr>
      </w:pPr>
      <w:r w:rsidRPr="0072652D">
        <w:rPr>
          <w:sz w:val="24"/>
          <w:szCs w:val="24"/>
        </w:rPr>
        <w:t>Delete: O(n), as we need to find the node and its previous node</w:t>
      </w:r>
      <w:r w:rsidR="00000000" w:rsidRPr="0072652D">
        <w:rPr>
          <w:sz w:val="24"/>
          <w:szCs w:val="24"/>
        </w:rPr>
        <w:t xml:space="preserve"> </w:t>
      </w:r>
    </w:p>
    <w:p w14:paraId="57A75FDD" w14:textId="77777777" w:rsidR="00CB0B8A" w:rsidRDefault="00000000">
      <w:pPr>
        <w:pStyle w:val="Heading2"/>
      </w:pPr>
      <w:r>
        <w:t>Advantages of Linked Lists over Arrays:</w:t>
      </w:r>
    </w:p>
    <w:p w14:paraId="58D8D2D2" w14:textId="77777777" w:rsidR="0072652D" w:rsidRDefault="00000000" w:rsidP="0072652D">
      <w:pPr>
        <w:pStyle w:val="ListParagraph"/>
        <w:numPr>
          <w:ilvl w:val="0"/>
          <w:numId w:val="13"/>
        </w:numPr>
        <w:rPr>
          <w:sz w:val="24"/>
          <w:szCs w:val="24"/>
        </w:rPr>
      </w:pPr>
      <w:r w:rsidRPr="0072652D">
        <w:rPr>
          <w:sz w:val="24"/>
          <w:szCs w:val="24"/>
        </w:rPr>
        <w:t>Dynamic Size: Linked lists can grow and shrink at runtime, unlike arrays which have a fixed size.</w:t>
      </w:r>
    </w:p>
    <w:p w14:paraId="375D27C8" w14:textId="77777777" w:rsidR="0072652D" w:rsidRDefault="0072652D" w:rsidP="0072652D">
      <w:pPr>
        <w:pStyle w:val="ListParagraph"/>
        <w:numPr>
          <w:ilvl w:val="0"/>
          <w:numId w:val="13"/>
        </w:numPr>
        <w:rPr>
          <w:sz w:val="24"/>
          <w:szCs w:val="24"/>
        </w:rPr>
      </w:pPr>
      <w:r w:rsidRPr="0072652D">
        <w:rPr>
          <w:sz w:val="24"/>
          <w:szCs w:val="24"/>
        </w:rPr>
        <w:t>Efficient Insertions/Deletions: Adding or removing elements is easier and faster (especially at the beginning or middle) compared to arrays.</w:t>
      </w:r>
    </w:p>
    <w:p w14:paraId="0BCBF7CE" w14:textId="77777777" w:rsidR="0072652D" w:rsidRPr="0072652D" w:rsidRDefault="0072652D" w:rsidP="0072652D">
      <w:pPr>
        <w:pStyle w:val="ListParagraph"/>
        <w:numPr>
          <w:ilvl w:val="0"/>
          <w:numId w:val="13"/>
        </w:numPr>
        <w:rPr>
          <w:sz w:val="24"/>
          <w:szCs w:val="24"/>
        </w:rPr>
      </w:pPr>
      <w:r w:rsidRPr="0072652D">
        <w:rPr>
          <w:sz w:val="24"/>
          <w:szCs w:val="24"/>
        </w:rPr>
        <w:t>No Memory Wastage: Unlike arrays, linked lists do not reserve extra memory.</w:t>
      </w:r>
    </w:p>
    <w:p w14:paraId="4B15798D" w14:textId="7532C284" w:rsidR="00CB0B8A" w:rsidRPr="0072652D" w:rsidRDefault="00000000" w:rsidP="0072652D">
      <w:pPr>
        <w:pStyle w:val="ListParagraph"/>
        <w:rPr>
          <w:sz w:val="24"/>
          <w:szCs w:val="24"/>
        </w:rPr>
      </w:pPr>
      <w:r w:rsidRPr="0072652D">
        <w:rPr>
          <w:sz w:val="24"/>
          <w:szCs w:val="24"/>
        </w:rPr>
        <w:br/>
      </w:r>
    </w:p>
    <w:sectPr w:rsidR="00CB0B8A" w:rsidRPr="007265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8272F3"/>
    <w:multiLevelType w:val="hybridMultilevel"/>
    <w:tmpl w:val="3FF04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356555"/>
    <w:multiLevelType w:val="hybridMultilevel"/>
    <w:tmpl w:val="8CA4D45A"/>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1" w15:restartNumberingAfterBreak="0">
    <w:nsid w:val="3494440E"/>
    <w:multiLevelType w:val="hybridMultilevel"/>
    <w:tmpl w:val="126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1E36E2"/>
    <w:multiLevelType w:val="hybridMultilevel"/>
    <w:tmpl w:val="4FCA81D4"/>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3" w15:restartNumberingAfterBreak="0">
    <w:nsid w:val="798F4661"/>
    <w:multiLevelType w:val="hybridMultilevel"/>
    <w:tmpl w:val="93EE9F16"/>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16cid:durableId="678041857">
    <w:abstractNumId w:val="8"/>
  </w:num>
  <w:num w:numId="2" w16cid:durableId="87167132">
    <w:abstractNumId w:val="6"/>
  </w:num>
  <w:num w:numId="3" w16cid:durableId="2040542824">
    <w:abstractNumId w:val="5"/>
  </w:num>
  <w:num w:numId="4" w16cid:durableId="704333047">
    <w:abstractNumId w:val="4"/>
  </w:num>
  <w:num w:numId="5" w16cid:durableId="132716186">
    <w:abstractNumId w:val="7"/>
  </w:num>
  <w:num w:numId="6" w16cid:durableId="475411299">
    <w:abstractNumId w:val="3"/>
  </w:num>
  <w:num w:numId="7" w16cid:durableId="1175455375">
    <w:abstractNumId w:val="2"/>
  </w:num>
  <w:num w:numId="8" w16cid:durableId="842935117">
    <w:abstractNumId w:val="1"/>
  </w:num>
  <w:num w:numId="9" w16cid:durableId="1903638717">
    <w:abstractNumId w:val="0"/>
  </w:num>
  <w:num w:numId="10" w16cid:durableId="2143647152">
    <w:abstractNumId w:val="10"/>
  </w:num>
  <w:num w:numId="11" w16cid:durableId="947274768">
    <w:abstractNumId w:val="12"/>
  </w:num>
  <w:num w:numId="12" w16cid:durableId="688022325">
    <w:abstractNumId w:val="11"/>
  </w:num>
  <w:num w:numId="13" w16cid:durableId="552540124">
    <w:abstractNumId w:val="9"/>
  </w:num>
  <w:num w:numId="14" w16cid:durableId="1976701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F1621"/>
    <w:rsid w:val="0072652D"/>
    <w:rsid w:val="00AA1D8D"/>
    <w:rsid w:val="00B47730"/>
    <w:rsid w:val="00CB0664"/>
    <w:rsid w:val="00CB0B8A"/>
    <w:rsid w:val="00ED550F"/>
    <w:rsid w:val="00F73A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360912"/>
  <w14:defaultImageDpi w14:val="300"/>
  <w15:docId w15:val="{B07023D2-3C51-4F00-9561-5B11CA09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Madhan S</cp:lastModifiedBy>
  <cp:revision>2</cp:revision>
  <dcterms:created xsi:type="dcterms:W3CDTF">2025-06-21T10:31:00Z</dcterms:created>
  <dcterms:modified xsi:type="dcterms:W3CDTF">2025-06-21T10:31:00Z</dcterms:modified>
  <cp:category/>
</cp:coreProperties>
</file>