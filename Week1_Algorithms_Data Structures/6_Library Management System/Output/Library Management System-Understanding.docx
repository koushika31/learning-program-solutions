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F3151" w14:textId="2640A8F3" w:rsidR="008E4E6B" w:rsidRPr="008F0508" w:rsidRDefault="00000000" w:rsidP="008F0508">
      <w:pPr>
        <w:pStyle w:val="Heading1"/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F0508">
        <w:rPr>
          <w:rFonts w:ascii="Times New Roman" w:hAnsi="Times New Roman" w:cs="Times New Roman"/>
          <w:sz w:val="40"/>
          <w:szCs w:val="40"/>
        </w:rPr>
        <w:t>Exercise 6: Library Management System</w:t>
      </w:r>
    </w:p>
    <w:p w14:paraId="79C3D474" w14:textId="77777777" w:rsidR="008E4E6B" w:rsidRPr="008F0508" w:rsidRDefault="00000000" w:rsidP="008F0508">
      <w:pPr>
        <w:pStyle w:val="Heading2"/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8F0508">
        <w:rPr>
          <w:rFonts w:ascii="Times New Roman" w:hAnsi="Times New Roman" w:cs="Times New Roman"/>
          <w:sz w:val="34"/>
          <w:szCs w:val="34"/>
        </w:rPr>
        <w:t>1. Understand Search Algorithms</w:t>
      </w:r>
    </w:p>
    <w:p w14:paraId="68BA52C9" w14:textId="199E43BA" w:rsidR="008E4E6B" w:rsidRPr="008F0508" w:rsidRDefault="00000000" w:rsidP="008F050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F0508">
        <w:rPr>
          <w:rFonts w:ascii="Times New Roman" w:hAnsi="Times New Roman" w:cs="Times New Roman"/>
          <w:sz w:val="30"/>
          <w:szCs w:val="30"/>
        </w:rPr>
        <w:t>Linear Search:</w:t>
      </w:r>
    </w:p>
    <w:p w14:paraId="4F06D18B" w14:textId="776BC4E5" w:rsidR="008E4E6B" w:rsidRPr="008F0508" w:rsidRDefault="00000000" w:rsidP="008F050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Checks each element one by one until the target is found.</w:t>
      </w:r>
    </w:p>
    <w:p w14:paraId="53A1AA3F" w14:textId="3023A803" w:rsidR="008E4E6B" w:rsidRPr="008F0508" w:rsidRDefault="00000000" w:rsidP="008F050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Simple but inefficient for large datasets.</w:t>
      </w:r>
    </w:p>
    <w:p w14:paraId="7C0D0A2D" w14:textId="7B299DAD" w:rsidR="008E4E6B" w:rsidRPr="008F0508" w:rsidRDefault="00000000" w:rsidP="008F050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F0508">
        <w:rPr>
          <w:rFonts w:ascii="Times New Roman" w:hAnsi="Times New Roman" w:cs="Times New Roman"/>
          <w:sz w:val="30"/>
          <w:szCs w:val="30"/>
        </w:rPr>
        <w:t>Binary Search:</w:t>
      </w:r>
    </w:p>
    <w:p w14:paraId="1B4C51A4" w14:textId="3603C862" w:rsidR="008E4E6B" w:rsidRPr="008F0508" w:rsidRDefault="00000000" w:rsidP="008F05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Works on sorted data only.</w:t>
      </w:r>
    </w:p>
    <w:p w14:paraId="59E4CCA1" w14:textId="1FBE2C0D" w:rsidR="008E4E6B" w:rsidRPr="008F0508" w:rsidRDefault="00000000" w:rsidP="008F05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Divides the search interval in half repeatedly.</w:t>
      </w:r>
    </w:p>
    <w:p w14:paraId="398B2457" w14:textId="1F94B2D5" w:rsidR="008E4E6B" w:rsidRPr="008F0508" w:rsidRDefault="00000000" w:rsidP="008F050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Much faster than linear search for large datasets.</w:t>
      </w:r>
    </w:p>
    <w:p w14:paraId="29FDEE01" w14:textId="77777777" w:rsidR="008E4E6B" w:rsidRPr="008F0508" w:rsidRDefault="00000000" w:rsidP="008F0508">
      <w:pPr>
        <w:pStyle w:val="Heading2"/>
        <w:spacing w:line="36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8F0508">
        <w:rPr>
          <w:rFonts w:ascii="Times New Roman" w:hAnsi="Times New Roman" w:cs="Times New Roman"/>
          <w:sz w:val="34"/>
          <w:szCs w:val="34"/>
        </w:rPr>
        <w:t>4. Analysis</w:t>
      </w:r>
    </w:p>
    <w:p w14:paraId="0DA07262" w14:textId="77777777" w:rsidR="008E4E6B" w:rsidRPr="008F0508" w:rsidRDefault="00000000" w:rsidP="008F050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F0508">
        <w:rPr>
          <w:rFonts w:ascii="Times New Roman" w:hAnsi="Times New Roman" w:cs="Times New Roman"/>
          <w:sz w:val="30"/>
          <w:szCs w:val="30"/>
        </w:rPr>
        <w:t>Time Complexity Comparison:</w:t>
      </w:r>
    </w:p>
    <w:p w14:paraId="5F50E128" w14:textId="7BF1B237" w:rsidR="008E4E6B" w:rsidRPr="008F0508" w:rsidRDefault="00000000" w:rsidP="008F05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Linear Search: O(n)</w:t>
      </w:r>
    </w:p>
    <w:p w14:paraId="3CDAA747" w14:textId="69672110" w:rsidR="008E4E6B" w:rsidRPr="008F0508" w:rsidRDefault="00000000" w:rsidP="008F050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 xml:space="preserve">Binary Search: </w:t>
      </w:r>
      <w:proofErr w:type="gramStart"/>
      <w:r w:rsidRPr="008F0508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8F0508">
        <w:rPr>
          <w:rFonts w:ascii="Times New Roman" w:hAnsi="Times New Roman" w:cs="Times New Roman"/>
          <w:sz w:val="26"/>
          <w:szCs w:val="26"/>
        </w:rPr>
        <w:t>log n)</w:t>
      </w:r>
    </w:p>
    <w:p w14:paraId="2B503047" w14:textId="77777777" w:rsidR="008E4E6B" w:rsidRPr="008F0508" w:rsidRDefault="00000000" w:rsidP="008F0508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F0508">
        <w:rPr>
          <w:rFonts w:ascii="Times New Roman" w:hAnsi="Times New Roman" w:cs="Times New Roman"/>
          <w:sz w:val="30"/>
          <w:szCs w:val="30"/>
        </w:rPr>
        <w:t>When to Use:</w:t>
      </w:r>
    </w:p>
    <w:p w14:paraId="3E58D355" w14:textId="4E6E5A0D" w:rsidR="008E4E6B" w:rsidRPr="008F0508" w:rsidRDefault="00000000" w:rsidP="008F05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Use Linear Search when data is small or unsorted.</w:t>
      </w:r>
    </w:p>
    <w:p w14:paraId="70B03EEA" w14:textId="42E6E2E8" w:rsidR="008E4E6B" w:rsidRPr="008F0508" w:rsidRDefault="00000000" w:rsidP="008F050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F0508">
        <w:rPr>
          <w:rFonts w:ascii="Times New Roman" w:hAnsi="Times New Roman" w:cs="Times New Roman"/>
          <w:sz w:val="26"/>
          <w:szCs w:val="26"/>
        </w:rPr>
        <w:t>Use Binary Search when data is large and already sorted.</w:t>
      </w:r>
    </w:p>
    <w:sectPr w:rsidR="008E4E6B" w:rsidRPr="008F0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E012D"/>
    <w:multiLevelType w:val="hybridMultilevel"/>
    <w:tmpl w:val="DA8AA0A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0" w15:restartNumberingAfterBreak="0">
    <w:nsid w:val="0BA157BB"/>
    <w:multiLevelType w:val="hybridMultilevel"/>
    <w:tmpl w:val="F7F2A7C6"/>
    <w:lvl w:ilvl="0" w:tplc="023C283A"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965E43"/>
    <w:multiLevelType w:val="hybridMultilevel"/>
    <w:tmpl w:val="EA204C9E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2" w15:restartNumberingAfterBreak="0">
    <w:nsid w:val="2E940FD7"/>
    <w:multiLevelType w:val="hybridMultilevel"/>
    <w:tmpl w:val="BAEEDFFE"/>
    <w:lvl w:ilvl="0" w:tplc="023C283A"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E1FBB"/>
    <w:multiLevelType w:val="hybridMultilevel"/>
    <w:tmpl w:val="1F64BF86"/>
    <w:lvl w:ilvl="0" w:tplc="023C283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4" w15:restartNumberingAfterBreak="0">
    <w:nsid w:val="3C8B4E6F"/>
    <w:multiLevelType w:val="hybridMultilevel"/>
    <w:tmpl w:val="A0D2028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5" w15:restartNumberingAfterBreak="0">
    <w:nsid w:val="576E60C0"/>
    <w:multiLevelType w:val="hybridMultilevel"/>
    <w:tmpl w:val="F8660CA4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6" w15:restartNumberingAfterBreak="0">
    <w:nsid w:val="633A626D"/>
    <w:multiLevelType w:val="hybridMultilevel"/>
    <w:tmpl w:val="C55C0E90"/>
    <w:lvl w:ilvl="0" w:tplc="023C283A"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7" w15:restartNumberingAfterBreak="0">
    <w:nsid w:val="6F1C4A22"/>
    <w:multiLevelType w:val="hybridMultilevel"/>
    <w:tmpl w:val="995E14D2"/>
    <w:lvl w:ilvl="0" w:tplc="023C283A"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46E1D"/>
    <w:multiLevelType w:val="hybridMultilevel"/>
    <w:tmpl w:val="1ABE3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94042">
    <w:abstractNumId w:val="8"/>
  </w:num>
  <w:num w:numId="2" w16cid:durableId="355541967">
    <w:abstractNumId w:val="6"/>
  </w:num>
  <w:num w:numId="3" w16cid:durableId="1568567287">
    <w:abstractNumId w:val="5"/>
  </w:num>
  <w:num w:numId="4" w16cid:durableId="341393906">
    <w:abstractNumId w:val="4"/>
  </w:num>
  <w:num w:numId="5" w16cid:durableId="1174220451">
    <w:abstractNumId w:val="7"/>
  </w:num>
  <w:num w:numId="6" w16cid:durableId="2022924540">
    <w:abstractNumId w:val="3"/>
  </w:num>
  <w:num w:numId="7" w16cid:durableId="127864264">
    <w:abstractNumId w:val="2"/>
  </w:num>
  <w:num w:numId="8" w16cid:durableId="1121607503">
    <w:abstractNumId w:val="1"/>
  </w:num>
  <w:num w:numId="9" w16cid:durableId="542641796">
    <w:abstractNumId w:val="0"/>
  </w:num>
  <w:num w:numId="10" w16cid:durableId="1100104537">
    <w:abstractNumId w:val="18"/>
  </w:num>
  <w:num w:numId="11" w16cid:durableId="1769616900">
    <w:abstractNumId w:val="16"/>
  </w:num>
  <w:num w:numId="12" w16cid:durableId="1194080218">
    <w:abstractNumId w:val="17"/>
  </w:num>
  <w:num w:numId="13" w16cid:durableId="1702628993">
    <w:abstractNumId w:val="10"/>
  </w:num>
  <w:num w:numId="14" w16cid:durableId="1222407537">
    <w:abstractNumId w:val="12"/>
  </w:num>
  <w:num w:numId="15" w16cid:durableId="1326083360">
    <w:abstractNumId w:val="13"/>
  </w:num>
  <w:num w:numId="16" w16cid:durableId="1079250843">
    <w:abstractNumId w:val="9"/>
  </w:num>
  <w:num w:numId="17" w16cid:durableId="481505633">
    <w:abstractNumId w:val="11"/>
  </w:num>
  <w:num w:numId="18" w16cid:durableId="1227451413">
    <w:abstractNumId w:val="14"/>
  </w:num>
  <w:num w:numId="19" w16cid:durableId="1601943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E6B"/>
    <w:rsid w:val="008F0508"/>
    <w:rsid w:val="00AA1D8D"/>
    <w:rsid w:val="00B47730"/>
    <w:rsid w:val="00CB0664"/>
    <w:rsid w:val="00F73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603C1"/>
  <w14:defaultImageDpi w14:val="300"/>
  <w15:docId w15:val="{B07023D2-3C51-4F00-9561-5B11CA0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 S</cp:lastModifiedBy>
  <cp:revision>2</cp:revision>
  <dcterms:created xsi:type="dcterms:W3CDTF">2013-12-23T23:15:00Z</dcterms:created>
  <dcterms:modified xsi:type="dcterms:W3CDTF">2025-06-21T08:15:00Z</dcterms:modified>
  <cp:category/>
</cp:coreProperties>
</file>