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23EAC" w14:textId="06A0F352" w:rsidR="00C370D4" w:rsidRPr="00F201DC" w:rsidRDefault="00000000">
      <w:pPr>
        <w:pStyle w:val="Heading1"/>
        <w:rPr>
          <w:rFonts w:ascii="Times New Roman" w:hAnsi="Times New Roman" w:cs="Times New Roman"/>
        </w:rPr>
      </w:pPr>
      <w:r w:rsidRPr="00F201DC">
        <w:rPr>
          <w:rFonts w:ascii="Times New Roman" w:hAnsi="Times New Roman" w:cs="Times New Roman"/>
          <w:sz w:val="40"/>
          <w:szCs w:val="40"/>
        </w:rPr>
        <w:t xml:space="preserve">E-commerce Platform Search Function </w:t>
      </w:r>
    </w:p>
    <w:p w14:paraId="7F7B3036" w14:textId="77777777" w:rsidR="00C370D4" w:rsidRPr="00F201DC" w:rsidRDefault="00000000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F201DC">
        <w:rPr>
          <w:rFonts w:ascii="Times New Roman" w:hAnsi="Times New Roman" w:cs="Times New Roman"/>
          <w:sz w:val="30"/>
          <w:szCs w:val="30"/>
        </w:rPr>
        <w:t>1. Understanding Asymptotic Notation</w:t>
      </w:r>
    </w:p>
    <w:p w14:paraId="33F57EC1" w14:textId="77777777" w:rsidR="00C370D4" w:rsidRPr="00F201DC" w:rsidRDefault="00000000">
      <w:pPr>
        <w:rPr>
          <w:rFonts w:ascii="Times New Roman" w:hAnsi="Times New Roman" w:cs="Times New Roman"/>
          <w:sz w:val="28"/>
          <w:szCs w:val="28"/>
        </w:rPr>
      </w:pPr>
      <w:r w:rsidRPr="00F201DC">
        <w:rPr>
          <w:rFonts w:ascii="Times New Roman" w:hAnsi="Times New Roman" w:cs="Times New Roman"/>
          <w:sz w:val="28"/>
          <w:szCs w:val="28"/>
        </w:rPr>
        <w:t>Big O notation is a way to describe how the runtime of an algorithm increases with the size of the input. It helps us understand the efficiency of an algorithm.</w:t>
      </w:r>
    </w:p>
    <w:p w14:paraId="6C0C84C2" w14:textId="77777777" w:rsidR="00C370D4" w:rsidRPr="00F201DC" w:rsidRDefault="00000000">
      <w:pPr>
        <w:rPr>
          <w:rFonts w:ascii="Times New Roman" w:hAnsi="Times New Roman" w:cs="Times New Roman"/>
          <w:sz w:val="28"/>
          <w:szCs w:val="28"/>
        </w:rPr>
      </w:pPr>
      <w:r w:rsidRPr="00F201DC">
        <w:rPr>
          <w:rFonts w:ascii="Times New Roman" w:hAnsi="Times New Roman" w:cs="Times New Roman"/>
          <w:sz w:val="28"/>
          <w:szCs w:val="28"/>
        </w:rPr>
        <w:t>Best Case: The algorithm runs in the shortest possible time (e.g., item is found at the start).</w:t>
      </w:r>
    </w:p>
    <w:p w14:paraId="374DEDBB" w14:textId="77777777" w:rsidR="00C370D4" w:rsidRPr="00F201DC" w:rsidRDefault="00000000">
      <w:pPr>
        <w:rPr>
          <w:rFonts w:ascii="Times New Roman" w:hAnsi="Times New Roman" w:cs="Times New Roman"/>
          <w:sz w:val="28"/>
          <w:szCs w:val="28"/>
        </w:rPr>
      </w:pPr>
      <w:r w:rsidRPr="00F201DC">
        <w:rPr>
          <w:rFonts w:ascii="Times New Roman" w:hAnsi="Times New Roman" w:cs="Times New Roman"/>
          <w:sz w:val="28"/>
          <w:szCs w:val="28"/>
        </w:rPr>
        <w:t>Average Case: The algorithm runs in an average time for random input.</w:t>
      </w:r>
    </w:p>
    <w:p w14:paraId="43A5DE19" w14:textId="77777777" w:rsidR="00C370D4" w:rsidRPr="00F201DC" w:rsidRDefault="00000000">
      <w:pPr>
        <w:rPr>
          <w:rFonts w:ascii="Times New Roman" w:hAnsi="Times New Roman" w:cs="Times New Roman"/>
          <w:sz w:val="28"/>
          <w:szCs w:val="28"/>
        </w:rPr>
      </w:pPr>
      <w:r w:rsidRPr="00F201DC">
        <w:rPr>
          <w:rFonts w:ascii="Times New Roman" w:hAnsi="Times New Roman" w:cs="Times New Roman"/>
          <w:sz w:val="28"/>
          <w:szCs w:val="28"/>
        </w:rPr>
        <w:t>Worst Case: The algorithm takes the longest time (e.g., item is at the end or not found).</w:t>
      </w:r>
    </w:p>
    <w:p w14:paraId="4D4643A4" w14:textId="77777777" w:rsidR="00C370D4" w:rsidRPr="00F201DC" w:rsidRDefault="00000000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F201DC">
        <w:rPr>
          <w:rFonts w:ascii="Times New Roman" w:hAnsi="Times New Roman" w:cs="Times New Roman"/>
          <w:sz w:val="30"/>
          <w:szCs w:val="30"/>
        </w:rPr>
        <w:t>4. Analysis</w:t>
      </w:r>
    </w:p>
    <w:p w14:paraId="1B9DCD43" w14:textId="77777777" w:rsidR="00C370D4" w:rsidRPr="00F201DC" w:rsidRDefault="00000000">
      <w:pPr>
        <w:rPr>
          <w:rFonts w:ascii="Times New Roman" w:hAnsi="Times New Roman" w:cs="Times New Roman"/>
          <w:sz w:val="28"/>
          <w:szCs w:val="28"/>
        </w:rPr>
      </w:pPr>
      <w:r w:rsidRPr="00F201DC">
        <w:rPr>
          <w:rFonts w:ascii="Times New Roman" w:hAnsi="Times New Roman" w:cs="Times New Roman"/>
          <w:sz w:val="28"/>
          <w:szCs w:val="28"/>
        </w:rPr>
        <w:t>Linear Search has time complexity O(n). It checks each item one by one, so it is slower for large data.</w:t>
      </w:r>
    </w:p>
    <w:p w14:paraId="0FD83F49" w14:textId="77777777" w:rsidR="00C370D4" w:rsidRPr="00F201DC" w:rsidRDefault="00000000">
      <w:pPr>
        <w:rPr>
          <w:rFonts w:ascii="Times New Roman" w:hAnsi="Times New Roman" w:cs="Times New Roman"/>
          <w:sz w:val="28"/>
          <w:szCs w:val="28"/>
        </w:rPr>
      </w:pPr>
      <w:r w:rsidRPr="00F201DC">
        <w:rPr>
          <w:rFonts w:ascii="Times New Roman" w:hAnsi="Times New Roman" w:cs="Times New Roman"/>
          <w:sz w:val="28"/>
          <w:szCs w:val="28"/>
        </w:rPr>
        <w:t xml:space="preserve">Binary Search has time complexity </w:t>
      </w:r>
      <w:proofErr w:type="gramStart"/>
      <w:r w:rsidRPr="00F201DC">
        <w:rPr>
          <w:rFonts w:ascii="Times New Roman" w:hAnsi="Times New Roman" w:cs="Times New Roman"/>
          <w:sz w:val="28"/>
          <w:szCs w:val="28"/>
        </w:rPr>
        <w:t>O(</w:t>
      </w:r>
      <w:proofErr w:type="gramEnd"/>
      <w:r w:rsidRPr="00F201DC">
        <w:rPr>
          <w:rFonts w:ascii="Times New Roman" w:hAnsi="Times New Roman" w:cs="Times New Roman"/>
          <w:sz w:val="28"/>
          <w:szCs w:val="28"/>
        </w:rPr>
        <w:t>log n). It is faster but needs the data to be sorted.</w:t>
      </w:r>
    </w:p>
    <w:p w14:paraId="760092FB" w14:textId="77777777" w:rsidR="00C370D4" w:rsidRPr="00F201DC" w:rsidRDefault="00000000">
      <w:pPr>
        <w:rPr>
          <w:rFonts w:ascii="Times New Roman" w:hAnsi="Times New Roman" w:cs="Times New Roman"/>
          <w:sz w:val="28"/>
          <w:szCs w:val="28"/>
        </w:rPr>
      </w:pPr>
      <w:r w:rsidRPr="00F201DC">
        <w:rPr>
          <w:rFonts w:ascii="Times New Roman" w:hAnsi="Times New Roman" w:cs="Times New Roman"/>
          <w:sz w:val="28"/>
          <w:szCs w:val="28"/>
        </w:rPr>
        <w:t>Conclusion: Binary search is better for large and sorted datasets. Linear search is simpler and can work for small or unsorted data.</w:t>
      </w:r>
    </w:p>
    <w:sectPr w:rsidR="00C370D4" w:rsidRPr="00F201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7906543">
    <w:abstractNumId w:val="8"/>
  </w:num>
  <w:num w:numId="2" w16cid:durableId="1646663838">
    <w:abstractNumId w:val="6"/>
  </w:num>
  <w:num w:numId="3" w16cid:durableId="790199325">
    <w:abstractNumId w:val="5"/>
  </w:num>
  <w:num w:numId="4" w16cid:durableId="2037344434">
    <w:abstractNumId w:val="4"/>
  </w:num>
  <w:num w:numId="5" w16cid:durableId="1312254765">
    <w:abstractNumId w:val="7"/>
  </w:num>
  <w:num w:numId="6" w16cid:durableId="1171677243">
    <w:abstractNumId w:val="3"/>
  </w:num>
  <w:num w:numId="7" w16cid:durableId="331375804">
    <w:abstractNumId w:val="2"/>
  </w:num>
  <w:num w:numId="8" w16cid:durableId="1860122270">
    <w:abstractNumId w:val="1"/>
  </w:num>
  <w:num w:numId="9" w16cid:durableId="1867014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70D4"/>
    <w:rsid w:val="00CB0664"/>
    <w:rsid w:val="00F201DC"/>
    <w:rsid w:val="00F73A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868CD9"/>
  <w14:defaultImageDpi w14:val="300"/>
  <w15:docId w15:val="{B07023D2-3C51-4F00-9561-5B11CA09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Madhan S</cp:lastModifiedBy>
  <cp:revision>2</cp:revision>
  <dcterms:created xsi:type="dcterms:W3CDTF">2025-06-21T10:58:00Z</dcterms:created>
  <dcterms:modified xsi:type="dcterms:W3CDTF">2025-06-21T10:58:00Z</dcterms:modified>
  <cp:category/>
</cp:coreProperties>
</file>