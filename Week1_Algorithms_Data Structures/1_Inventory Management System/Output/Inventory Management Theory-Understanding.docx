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C6B49" w14:textId="262404E2" w:rsidR="00202950" w:rsidRPr="006F03A5" w:rsidRDefault="00000000">
      <w:pPr>
        <w:pStyle w:val="Heading1"/>
        <w:rPr>
          <w:rFonts w:ascii="Times New Roman" w:hAnsi="Times New Roman" w:cs="Times New Roman"/>
          <w:sz w:val="40"/>
          <w:szCs w:val="40"/>
        </w:rPr>
      </w:pPr>
      <w:r w:rsidRPr="006F03A5">
        <w:rPr>
          <w:rFonts w:ascii="Times New Roman" w:hAnsi="Times New Roman" w:cs="Times New Roman"/>
          <w:sz w:val="40"/>
          <w:szCs w:val="40"/>
        </w:rPr>
        <w:t xml:space="preserve">Inventory Management System </w:t>
      </w:r>
    </w:p>
    <w:p w14:paraId="09DCD32C" w14:textId="77777777" w:rsidR="00202950" w:rsidRPr="006F03A5" w:rsidRDefault="00000000">
      <w:pPr>
        <w:pStyle w:val="Heading2"/>
        <w:rPr>
          <w:rFonts w:ascii="Times New Roman" w:hAnsi="Times New Roman" w:cs="Times New Roman"/>
          <w:sz w:val="30"/>
          <w:szCs w:val="30"/>
        </w:rPr>
      </w:pPr>
      <w:r w:rsidRPr="006F03A5">
        <w:rPr>
          <w:rFonts w:ascii="Times New Roman" w:hAnsi="Times New Roman" w:cs="Times New Roman"/>
          <w:sz w:val="30"/>
          <w:szCs w:val="30"/>
        </w:rPr>
        <w:t>1. Understand the Problem</w:t>
      </w:r>
    </w:p>
    <w:p w14:paraId="779DF800" w14:textId="77777777" w:rsidR="00202950" w:rsidRPr="006F03A5" w:rsidRDefault="00000000">
      <w:pPr>
        <w:rPr>
          <w:rFonts w:ascii="Times New Roman" w:hAnsi="Times New Roman" w:cs="Times New Roman"/>
          <w:sz w:val="28"/>
          <w:szCs w:val="28"/>
        </w:rPr>
      </w:pPr>
      <w:r w:rsidRPr="006F03A5">
        <w:rPr>
          <w:rFonts w:ascii="Times New Roman" w:hAnsi="Times New Roman" w:cs="Times New Roman"/>
          <w:sz w:val="28"/>
          <w:szCs w:val="28"/>
        </w:rPr>
        <w:t>Data structures and algorithms are essential in managing large inventories because they allow efficient storage, retrieval, and manipulation of data. Without them, the system can become slow and inefficient as the amount of data grows.</w:t>
      </w:r>
    </w:p>
    <w:p w14:paraId="024020F9" w14:textId="77777777" w:rsidR="00202950" w:rsidRPr="006F03A5" w:rsidRDefault="00000000">
      <w:pPr>
        <w:rPr>
          <w:rFonts w:ascii="Times New Roman" w:hAnsi="Times New Roman" w:cs="Times New Roman"/>
          <w:sz w:val="28"/>
          <w:szCs w:val="28"/>
        </w:rPr>
      </w:pPr>
      <w:r w:rsidRPr="006F03A5">
        <w:rPr>
          <w:rFonts w:ascii="Times New Roman" w:hAnsi="Times New Roman" w:cs="Times New Roman"/>
          <w:sz w:val="28"/>
          <w:szCs w:val="28"/>
        </w:rPr>
        <w:t>Suitable data structures for inventory management include:</w:t>
      </w:r>
    </w:p>
    <w:p w14:paraId="713DA56E" w14:textId="0C57B0AD" w:rsidR="00202950" w:rsidRPr="006F03A5" w:rsidRDefault="00000000">
      <w:pPr>
        <w:pStyle w:val="ListBullet"/>
        <w:rPr>
          <w:rFonts w:ascii="Times New Roman" w:hAnsi="Times New Roman" w:cs="Times New Roman"/>
          <w:sz w:val="28"/>
          <w:szCs w:val="28"/>
        </w:rPr>
      </w:pPr>
      <w:r w:rsidRPr="006F03A5">
        <w:rPr>
          <w:rFonts w:ascii="Times New Roman" w:hAnsi="Times New Roman" w:cs="Times New Roman"/>
          <w:sz w:val="28"/>
          <w:szCs w:val="28"/>
        </w:rPr>
        <w:t>Arrays or Lists: Simple but not optimal for search or update operations.</w:t>
      </w:r>
    </w:p>
    <w:p w14:paraId="650056E9" w14:textId="31968BAF" w:rsidR="00202950" w:rsidRPr="006F03A5" w:rsidRDefault="00000000">
      <w:pPr>
        <w:pStyle w:val="ListBullet"/>
        <w:rPr>
          <w:rFonts w:ascii="Times New Roman" w:hAnsi="Times New Roman" w:cs="Times New Roman"/>
          <w:sz w:val="28"/>
          <w:szCs w:val="28"/>
        </w:rPr>
      </w:pPr>
      <w:proofErr w:type="spellStart"/>
      <w:r w:rsidRPr="006F03A5">
        <w:rPr>
          <w:rFonts w:ascii="Times New Roman" w:hAnsi="Times New Roman" w:cs="Times New Roman"/>
          <w:sz w:val="28"/>
          <w:szCs w:val="28"/>
        </w:rPr>
        <w:t>HashMaps</w:t>
      </w:r>
      <w:proofErr w:type="spellEnd"/>
      <w:r w:rsidRPr="006F03A5">
        <w:rPr>
          <w:rFonts w:ascii="Times New Roman" w:hAnsi="Times New Roman" w:cs="Times New Roman"/>
          <w:sz w:val="28"/>
          <w:szCs w:val="28"/>
        </w:rPr>
        <w:t xml:space="preserve"> (Dictionaries): Allow fast access, updates, and deletions using product IDs as keys.</w:t>
      </w:r>
    </w:p>
    <w:p w14:paraId="5913136B" w14:textId="2448E562" w:rsidR="00202950" w:rsidRPr="006F03A5" w:rsidRDefault="00000000">
      <w:pPr>
        <w:pStyle w:val="ListBullet"/>
        <w:rPr>
          <w:rFonts w:ascii="Times New Roman" w:hAnsi="Times New Roman" w:cs="Times New Roman"/>
          <w:sz w:val="28"/>
          <w:szCs w:val="28"/>
        </w:rPr>
      </w:pPr>
      <w:r w:rsidRPr="006F03A5">
        <w:rPr>
          <w:rFonts w:ascii="Times New Roman" w:hAnsi="Times New Roman" w:cs="Times New Roman"/>
          <w:sz w:val="28"/>
          <w:szCs w:val="28"/>
        </w:rPr>
        <w:t>Trees: Useful if sorting or range queries are required.</w:t>
      </w:r>
    </w:p>
    <w:p w14:paraId="4BDCC37E" w14:textId="77777777" w:rsidR="00202950" w:rsidRPr="006F03A5" w:rsidRDefault="00000000">
      <w:pPr>
        <w:pStyle w:val="Heading2"/>
        <w:rPr>
          <w:rFonts w:ascii="Times New Roman" w:hAnsi="Times New Roman" w:cs="Times New Roman"/>
          <w:sz w:val="30"/>
          <w:szCs w:val="30"/>
        </w:rPr>
      </w:pPr>
      <w:r w:rsidRPr="006F03A5">
        <w:rPr>
          <w:rFonts w:ascii="Times New Roman" w:hAnsi="Times New Roman" w:cs="Times New Roman"/>
          <w:sz w:val="30"/>
          <w:szCs w:val="30"/>
        </w:rPr>
        <w:t>4. Analysis</w:t>
      </w:r>
    </w:p>
    <w:p w14:paraId="6F448785" w14:textId="77777777" w:rsidR="00202950" w:rsidRPr="006F03A5" w:rsidRDefault="00000000">
      <w:pPr>
        <w:rPr>
          <w:rFonts w:ascii="Times New Roman" w:hAnsi="Times New Roman" w:cs="Times New Roman"/>
          <w:sz w:val="28"/>
          <w:szCs w:val="28"/>
        </w:rPr>
      </w:pPr>
      <w:r w:rsidRPr="006F03A5">
        <w:rPr>
          <w:rFonts w:ascii="Times New Roman" w:hAnsi="Times New Roman" w:cs="Times New Roman"/>
          <w:sz w:val="28"/>
          <w:szCs w:val="28"/>
        </w:rPr>
        <w:t>If we use a HashMap to store products by their productId:</w:t>
      </w:r>
    </w:p>
    <w:p w14:paraId="330FF5D9" w14:textId="4302ADE5" w:rsidR="00202950" w:rsidRPr="006F03A5" w:rsidRDefault="00000000">
      <w:pPr>
        <w:pStyle w:val="ListBullet"/>
        <w:rPr>
          <w:rFonts w:ascii="Times New Roman" w:hAnsi="Times New Roman" w:cs="Times New Roman"/>
          <w:sz w:val="28"/>
          <w:szCs w:val="28"/>
        </w:rPr>
      </w:pPr>
      <w:r w:rsidRPr="006F03A5">
        <w:rPr>
          <w:rFonts w:ascii="Times New Roman" w:hAnsi="Times New Roman" w:cs="Times New Roman"/>
          <w:sz w:val="28"/>
          <w:szCs w:val="28"/>
        </w:rPr>
        <w:t xml:space="preserve">Add Operation: </w:t>
      </w:r>
      <w:proofErr w:type="gramStart"/>
      <w:r w:rsidRPr="006F03A5">
        <w:rPr>
          <w:rFonts w:ascii="Times New Roman" w:hAnsi="Times New Roman" w:cs="Times New Roman"/>
          <w:sz w:val="28"/>
          <w:szCs w:val="28"/>
        </w:rPr>
        <w:t>O(</w:t>
      </w:r>
      <w:proofErr w:type="gramEnd"/>
      <w:r w:rsidRPr="006F03A5">
        <w:rPr>
          <w:rFonts w:ascii="Times New Roman" w:hAnsi="Times New Roman" w:cs="Times New Roman"/>
          <w:sz w:val="28"/>
          <w:szCs w:val="28"/>
        </w:rPr>
        <w:t>1) average time complexity.</w:t>
      </w:r>
    </w:p>
    <w:p w14:paraId="06575B7B" w14:textId="404570BC" w:rsidR="00202950" w:rsidRPr="006F03A5" w:rsidRDefault="00000000">
      <w:pPr>
        <w:pStyle w:val="ListBullet"/>
        <w:rPr>
          <w:rFonts w:ascii="Times New Roman" w:hAnsi="Times New Roman" w:cs="Times New Roman"/>
          <w:sz w:val="28"/>
          <w:szCs w:val="28"/>
        </w:rPr>
      </w:pPr>
      <w:r w:rsidRPr="006F03A5">
        <w:rPr>
          <w:rFonts w:ascii="Times New Roman" w:hAnsi="Times New Roman" w:cs="Times New Roman"/>
          <w:sz w:val="28"/>
          <w:szCs w:val="28"/>
        </w:rPr>
        <w:t xml:space="preserve">Update Operation: </w:t>
      </w:r>
      <w:proofErr w:type="gramStart"/>
      <w:r w:rsidRPr="006F03A5">
        <w:rPr>
          <w:rFonts w:ascii="Times New Roman" w:hAnsi="Times New Roman" w:cs="Times New Roman"/>
          <w:sz w:val="28"/>
          <w:szCs w:val="28"/>
        </w:rPr>
        <w:t>O(</w:t>
      </w:r>
      <w:proofErr w:type="gramEnd"/>
      <w:r w:rsidRPr="006F03A5">
        <w:rPr>
          <w:rFonts w:ascii="Times New Roman" w:hAnsi="Times New Roman" w:cs="Times New Roman"/>
          <w:sz w:val="28"/>
          <w:szCs w:val="28"/>
        </w:rPr>
        <w:t>1) average time complexity.</w:t>
      </w:r>
    </w:p>
    <w:p w14:paraId="605D2266" w14:textId="3487293A" w:rsidR="00202950" w:rsidRPr="006F03A5" w:rsidRDefault="00000000">
      <w:pPr>
        <w:pStyle w:val="ListBullet"/>
        <w:rPr>
          <w:rFonts w:ascii="Times New Roman" w:hAnsi="Times New Roman" w:cs="Times New Roman"/>
          <w:sz w:val="28"/>
          <w:szCs w:val="28"/>
        </w:rPr>
      </w:pPr>
      <w:r w:rsidRPr="006F03A5">
        <w:rPr>
          <w:rFonts w:ascii="Times New Roman" w:hAnsi="Times New Roman" w:cs="Times New Roman"/>
          <w:sz w:val="28"/>
          <w:szCs w:val="28"/>
        </w:rPr>
        <w:t xml:space="preserve">Delete Operation: </w:t>
      </w:r>
      <w:proofErr w:type="gramStart"/>
      <w:r w:rsidRPr="006F03A5">
        <w:rPr>
          <w:rFonts w:ascii="Times New Roman" w:hAnsi="Times New Roman" w:cs="Times New Roman"/>
          <w:sz w:val="28"/>
          <w:szCs w:val="28"/>
        </w:rPr>
        <w:t>O(</w:t>
      </w:r>
      <w:proofErr w:type="gramEnd"/>
      <w:r w:rsidRPr="006F03A5">
        <w:rPr>
          <w:rFonts w:ascii="Times New Roman" w:hAnsi="Times New Roman" w:cs="Times New Roman"/>
          <w:sz w:val="28"/>
          <w:szCs w:val="28"/>
        </w:rPr>
        <w:t>1) average time complexity.</w:t>
      </w:r>
    </w:p>
    <w:p w14:paraId="6FFD7D0A" w14:textId="77777777" w:rsidR="00202950" w:rsidRPr="006F03A5" w:rsidRDefault="00000000">
      <w:pPr>
        <w:rPr>
          <w:rFonts w:ascii="Times New Roman" w:hAnsi="Times New Roman" w:cs="Times New Roman"/>
          <w:sz w:val="28"/>
          <w:szCs w:val="28"/>
        </w:rPr>
      </w:pPr>
      <w:r w:rsidRPr="006F03A5">
        <w:rPr>
          <w:rFonts w:ascii="Times New Roman" w:hAnsi="Times New Roman" w:cs="Times New Roman"/>
          <w:sz w:val="28"/>
          <w:szCs w:val="28"/>
        </w:rPr>
        <w:t>To optimize operations:</w:t>
      </w:r>
    </w:p>
    <w:p w14:paraId="6AB2EE9A" w14:textId="534260C4" w:rsidR="00202950" w:rsidRPr="006F03A5" w:rsidRDefault="00000000">
      <w:pPr>
        <w:pStyle w:val="ListBullet"/>
        <w:rPr>
          <w:rFonts w:ascii="Times New Roman" w:hAnsi="Times New Roman" w:cs="Times New Roman"/>
          <w:sz w:val="28"/>
          <w:szCs w:val="28"/>
        </w:rPr>
      </w:pPr>
      <w:r w:rsidRPr="006F03A5">
        <w:rPr>
          <w:rFonts w:ascii="Times New Roman" w:hAnsi="Times New Roman" w:cs="Times New Roman"/>
          <w:sz w:val="28"/>
          <w:szCs w:val="28"/>
        </w:rPr>
        <w:t>Use HashMap for constant-time access based on productId.</w:t>
      </w:r>
    </w:p>
    <w:p w14:paraId="6D788174" w14:textId="12409936" w:rsidR="00202950" w:rsidRPr="006F03A5" w:rsidRDefault="00000000">
      <w:pPr>
        <w:pStyle w:val="ListBullet"/>
        <w:rPr>
          <w:rFonts w:ascii="Times New Roman" w:hAnsi="Times New Roman" w:cs="Times New Roman"/>
          <w:sz w:val="28"/>
          <w:szCs w:val="28"/>
        </w:rPr>
      </w:pPr>
      <w:r w:rsidRPr="006F03A5">
        <w:rPr>
          <w:rFonts w:ascii="Times New Roman" w:hAnsi="Times New Roman" w:cs="Times New Roman"/>
          <w:sz w:val="28"/>
          <w:szCs w:val="28"/>
        </w:rPr>
        <w:t>Avoid using data structures like arrays for large datasets unless</w:t>
      </w:r>
      <w:r w:rsidR="006F03A5">
        <w:rPr>
          <w:rFonts w:ascii="Times New Roman" w:hAnsi="Times New Roman" w:cs="Times New Roman"/>
          <w:sz w:val="28"/>
          <w:szCs w:val="28"/>
        </w:rPr>
        <w:t xml:space="preserve"> n</w:t>
      </w:r>
      <w:r w:rsidRPr="006F03A5">
        <w:rPr>
          <w:rFonts w:ascii="Times New Roman" w:hAnsi="Times New Roman" w:cs="Times New Roman"/>
          <w:sz w:val="28"/>
          <w:szCs w:val="28"/>
        </w:rPr>
        <w:t>ecessary.</w:t>
      </w:r>
    </w:p>
    <w:p w14:paraId="430B347A" w14:textId="21AD591E" w:rsidR="00202950" w:rsidRPr="006F03A5" w:rsidRDefault="00000000">
      <w:pPr>
        <w:pStyle w:val="ListBullet"/>
        <w:rPr>
          <w:rFonts w:ascii="Times New Roman" w:hAnsi="Times New Roman" w:cs="Times New Roman"/>
          <w:sz w:val="28"/>
          <w:szCs w:val="28"/>
        </w:rPr>
      </w:pPr>
      <w:r w:rsidRPr="006F03A5">
        <w:rPr>
          <w:rFonts w:ascii="Times New Roman" w:hAnsi="Times New Roman" w:cs="Times New Roman"/>
          <w:sz w:val="28"/>
          <w:szCs w:val="28"/>
        </w:rPr>
        <w:t>Maintain clean and consistent keys to prevent collisions or errors.</w:t>
      </w:r>
    </w:p>
    <w:sectPr w:rsidR="00202950" w:rsidRPr="006F03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3234168">
    <w:abstractNumId w:val="8"/>
  </w:num>
  <w:num w:numId="2" w16cid:durableId="2102946507">
    <w:abstractNumId w:val="6"/>
  </w:num>
  <w:num w:numId="3" w16cid:durableId="1559433449">
    <w:abstractNumId w:val="5"/>
  </w:num>
  <w:num w:numId="4" w16cid:durableId="311448479">
    <w:abstractNumId w:val="4"/>
  </w:num>
  <w:num w:numId="5" w16cid:durableId="1437870115">
    <w:abstractNumId w:val="7"/>
  </w:num>
  <w:num w:numId="6" w16cid:durableId="494103289">
    <w:abstractNumId w:val="3"/>
  </w:num>
  <w:num w:numId="7" w16cid:durableId="1997222516">
    <w:abstractNumId w:val="2"/>
  </w:num>
  <w:num w:numId="8" w16cid:durableId="2010281955">
    <w:abstractNumId w:val="1"/>
  </w:num>
  <w:num w:numId="9" w16cid:durableId="1493521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2950"/>
    <w:rsid w:val="0029639D"/>
    <w:rsid w:val="00326F90"/>
    <w:rsid w:val="006F03A5"/>
    <w:rsid w:val="00AA1D8D"/>
    <w:rsid w:val="00B47730"/>
    <w:rsid w:val="00CB0664"/>
    <w:rsid w:val="00F73A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E1170"/>
  <w14:defaultImageDpi w14:val="300"/>
  <w15:docId w15:val="{B07023D2-3C51-4F00-9561-5B11CA09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Madhan S</cp:lastModifiedBy>
  <cp:revision>2</cp:revision>
  <dcterms:created xsi:type="dcterms:W3CDTF">2025-06-21T11:03:00Z</dcterms:created>
  <dcterms:modified xsi:type="dcterms:W3CDTF">2025-06-21T11:03:00Z</dcterms:modified>
  <cp:category/>
</cp:coreProperties>
</file>