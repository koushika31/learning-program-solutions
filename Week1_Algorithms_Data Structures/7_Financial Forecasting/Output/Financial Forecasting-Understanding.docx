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D729" w14:textId="78E1C55A" w:rsidR="00D14C28" w:rsidRDefault="0000000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BE3478">
        <w:rPr>
          <w:rFonts w:ascii="Times New Roman" w:hAnsi="Times New Roman" w:cs="Times New Roman"/>
          <w:sz w:val="36"/>
          <w:szCs w:val="36"/>
        </w:rPr>
        <w:t xml:space="preserve">Exercise 7: Financial Forecasting </w:t>
      </w:r>
    </w:p>
    <w:p w14:paraId="498C9425" w14:textId="77777777" w:rsidR="00BE3478" w:rsidRPr="00BE3478" w:rsidRDefault="00BE3478" w:rsidP="00BE3478"/>
    <w:p w14:paraId="37AA7A99" w14:textId="5B4A3B79" w:rsidR="00BE3478" w:rsidRPr="00BE3478" w:rsidRDefault="00000000" w:rsidP="00BE347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E3478">
        <w:rPr>
          <w:rFonts w:ascii="Times New Roman" w:hAnsi="Times New Roman" w:cs="Times New Roman"/>
          <w:sz w:val="30"/>
          <w:szCs w:val="30"/>
        </w:rPr>
        <w:t>1. Understand Recursive Algorithms</w:t>
      </w:r>
    </w:p>
    <w:p w14:paraId="240399B2" w14:textId="5C1AEBC6" w:rsidR="00D14C28" w:rsidRPr="00BE3478" w:rsidRDefault="00000000" w:rsidP="00BE3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Recursion is a process where a function calls itself.</w:t>
      </w:r>
    </w:p>
    <w:p w14:paraId="392C0B2B" w14:textId="057694D5" w:rsidR="00D14C28" w:rsidRPr="00BE3478" w:rsidRDefault="00000000" w:rsidP="00BE3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It helps break down complex problems into simpler sub-problems.</w:t>
      </w:r>
    </w:p>
    <w:p w14:paraId="69B551BA" w14:textId="49E8AA57" w:rsidR="00D14C28" w:rsidRPr="00BE3478" w:rsidRDefault="00000000" w:rsidP="00BE3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Commonly used in problems with repetitive patterns.</w:t>
      </w:r>
    </w:p>
    <w:p w14:paraId="6C0D35FE" w14:textId="3643D631" w:rsidR="00D14C28" w:rsidRDefault="00000000" w:rsidP="00BE34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In financial forecasting, recursion helps calculate future values year by year.</w:t>
      </w:r>
    </w:p>
    <w:p w14:paraId="6EAC190F" w14:textId="77777777" w:rsidR="00BE3478" w:rsidRPr="00BE3478" w:rsidRDefault="00BE3478" w:rsidP="00BE34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8E0AA9" w14:textId="49D887DE" w:rsidR="00BE3478" w:rsidRPr="00BE3478" w:rsidRDefault="00000000" w:rsidP="00BE3478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E3478">
        <w:rPr>
          <w:rFonts w:ascii="Times New Roman" w:hAnsi="Times New Roman" w:cs="Times New Roman"/>
          <w:sz w:val="30"/>
          <w:szCs w:val="30"/>
        </w:rPr>
        <w:t>4. Analysis</w:t>
      </w:r>
    </w:p>
    <w:p w14:paraId="301043B9" w14:textId="77777777" w:rsidR="00D14C28" w:rsidRPr="00BE3478" w:rsidRDefault="00000000">
      <w:pPr>
        <w:rPr>
          <w:rFonts w:ascii="Times New Roman" w:hAnsi="Times New Roman" w:cs="Times New Roman"/>
          <w:sz w:val="26"/>
          <w:szCs w:val="26"/>
        </w:rPr>
      </w:pPr>
      <w:r w:rsidRPr="00BE3478">
        <w:rPr>
          <w:rFonts w:ascii="Times New Roman" w:hAnsi="Times New Roman" w:cs="Times New Roman"/>
          <w:sz w:val="26"/>
          <w:szCs w:val="26"/>
        </w:rPr>
        <w:t>Time Complexity:</w:t>
      </w:r>
    </w:p>
    <w:p w14:paraId="7B02ED90" w14:textId="601AB216" w:rsidR="00D14C28" w:rsidRPr="00BE3478" w:rsidRDefault="00000000" w:rsidP="00BE34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The time complexity is O(n), where n is the number of years.</w:t>
      </w:r>
    </w:p>
    <w:p w14:paraId="3A60B9F4" w14:textId="42314874" w:rsidR="00D14C28" w:rsidRPr="00BE3478" w:rsidRDefault="00000000" w:rsidP="00BE34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One recursive call is made for each year.</w:t>
      </w:r>
    </w:p>
    <w:p w14:paraId="2BCA9D3C" w14:textId="77777777" w:rsidR="00D14C28" w:rsidRPr="00BE3478" w:rsidRDefault="00000000">
      <w:pPr>
        <w:rPr>
          <w:rFonts w:ascii="Times New Roman" w:hAnsi="Times New Roman" w:cs="Times New Roman"/>
          <w:sz w:val="26"/>
          <w:szCs w:val="26"/>
        </w:rPr>
      </w:pPr>
      <w:r w:rsidRPr="00BE3478">
        <w:rPr>
          <w:rFonts w:ascii="Times New Roman" w:hAnsi="Times New Roman" w:cs="Times New Roman"/>
          <w:sz w:val="26"/>
          <w:szCs w:val="26"/>
        </w:rPr>
        <w:t>Optimization:</w:t>
      </w:r>
    </w:p>
    <w:p w14:paraId="16FEC73D" w14:textId="41046146" w:rsidR="00D14C28" w:rsidRPr="00BE3478" w:rsidRDefault="00000000" w:rsidP="00BE34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Recursion may lead to stack overflow for large values of n.</w:t>
      </w:r>
    </w:p>
    <w:p w14:paraId="472E2ABA" w14:textId="2D66752C" w:rsidR="00D14C28" w:rsidRPr="00BE3478" w:rsidRDefault="00000000" w:rsidP="00BE34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Use memoization to store and reuse results.</w:t>
      </w:r>
    </w:p>
    <w:p w14:paraId="512A0AEB" w14:textId="5FE92837" w:rsidR="00D14C28" w:rsidRPr="00BE3478" w:rsidRDefault="00000000" w:rsidP="00BE347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E3478">
        <w:rPr>
          <w:rFonts w:ascii="Times New Roman" w:hAnsi="Times New Roman" w:cs="Times New Roman"/>
          <w:sz w:val="24"/>
          <w:szCs w:val="24"/>
        </w:rPr>
        <w:t>Alternatively, use an iterative approach to avoid recursion completely.</w:t>
      </w:r>
    </w:p>
    <w:sectPr w:rsidR="00D14C28" w:rsidRPr="00BE3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6175B1"/>
    <w:multiLevelType w:val="hybridMultilevel"/>
    <w:tmpl w:val="C7CA04F8"/>
    <w:lvl w:ilvl="0" w:tplc="A712DA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F58D0"/>
    <w:multiLevelType w:val="hybridMultilevel"/>
    <w:tmpl w:val="E744E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30813"/>
    <w:multiLevelType w:val="hybridMultilevel"/>
    <w:tmpl w:val="F0744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A4EE1"/>
    <w:multiLevelType w:val="hybridMultilevel"/>
    <w:tmpl w:val="A790D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D22683"/>
    <w:multiLevelType w:val="hybridMultilevel"/>
    <w:tmpl w:val="6B12F9A6"/>
    <w:lvl w:ilvl="0" w:tplc="A712DA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312F"/>
    <w:multiLevelType w:val="hybridMultilevel"/>
    <w:tmpl w:val="36E2C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EA447E"/>
    <w:multiLevelType w:val="hybridMultilevel"/>
    <w:tmpl w:val="C3B4555C"/>
    <w:lvl w:ilvl="0" w:tplc="A712DA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649136">
    <w:abstractNumId w:val="8"/>
  </w:num>
  <w:num w:numId="2" w16cid:durableId="1367635565">
    <w:abstractNumId w:val="6"/>
  </w:num>
  <w:num w:numId="3" w16cid:durableId="1612780026">
    <w:abstractNumId w:val="5"/>
  </w:num>
  <w:num w:numId="4" w16cid:durableId="2023044167">
    <w:abstractNumId w:val="4"/>
  </w:num>
  <w:num w:numId="5" w16cid:durableId="244530467">
    <w:abstractNumId w:val="7"/>
  </w:num>
  <w:num w:numId="6" w16cid:durableId="2092703510">
    <w:abstractNumId w:val="3"/>
  </w:num>
  <w:num w:numId="7" w16cid:durableId="262761442">
    <w:abstractNumId w:val="2"/>
  </w:num>
  <w:num w:numId="8" w16cid:durableId="1940868464">
    <w:abstractNumId w:val="1"/>
  </w:num>
  <w:num w:numId="9" w16cid:durableId="1456749175">
    <w:abstractNumId w:val="0"/>
  </w:num>
  <w:num w:numId="10" w16cid:durableId="933705372">
    <w:abstractNumId w:val="10"/>
  </w:num>
  <w:num w:numId="11" w16cid:durableId="904682827">
    <w:abstractNumId w:val="15"/>
  </w:num>
  <w:num w:numId="12" w16cid:durableId="1055079558">
    <w:abstractNumId w:val="9"/>
  </w:num>
  <w:num w:numId="13" w16cid:durableId="1432582147">
    <w:abstractNumId w:val="13"/>
  </w:num>
  <w:num w:numId="14" w16cid:durableId="1174370271">
    <w:abstractNumId w:val="14"/>
  </w:num>
  <w:num w:numId="15" w16cid:durableId="143930743">
    <w:abstractNumId w:val="11"/>
  </w:num>
  <w:num w:numId="16" w16cid:durableId="21292771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3478"/>
    <w:rsid w:val="00CB0664"/>
    <w:rsid w:val="00D14C28"/>
    <w:rsid w:val="00F73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FF3CE"/>
  <w14:defaultImageDpi w14:val="300"/>
  <w15:docId w15:val="{B07023D2-3C51-4F00-9561-5B11CA0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 S</cp:lastModifiedBy>
  <cp:revision>2</cp:revision>
  <dcterms:created xsi:type="dcterms:W3CDTF">2013-12-23T23:15:00Z</dcterms:created>
  <dcterms:modified xsi:type="dcterms:W3CDTF">2025-06-21T08:02:00Z</dcterms:modified>
  <cp:category/>
</cp:coreProperties>
</file>